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VBA Data Analyzer Tool - Project Requirement</w:t>
      </w:r>
    </w:p>
    <w:p>
      <w:pPr>
        <w:pStyle w:val="Heading1"/>
      </w:pPr>
      <w:r>
        <w:t>Objective</w:t>
      </w:r>
    </w:p>
    <w:p>
      <w:r>
        <w:br/>
        <w:t>Create a VBA tool that:</w:t>
        <w:br/>
        <w:t>1. Imports data from multiple Excel sheets.</w:t>
        <w:br/>
        <w:t>2. Stores and manipulates the data using dynamic and multi-dimensional arrays.</w:t>
        <w:br/>
        <w:t>3. Performs analysis (e.g., totals, averages, counts).</w:t>
        <w:br/>
        <w:t>4. Outputs the results in a structured summary sheet.</w:t>
        <w:br/>
      </w:r>
    </w:p>
    <w:p>
      <w:pPr>
        <w:pStyle w:val="Heading1"/>
      </w:pPr>
      <w:r>
        <w:t>Input Excel Sheets</w:t>
      </w:r>
    </w:p>
    <w:p>
      <w:r>
        <w:br/>
        <w:t>You will work with 3 sheets: Sales_Q1, Sales_Q2, Sales_Q3.</w:t>
        <w:br/>
        <w:t>Each sheet contains sales data in the following format:</w:t>
        <w:br/>
        <w:br/>
        <w:t>| Region | Product | Units Sold | Revenue |</w:t>
        <w:br/>
        <w:t>|--------|---------|------------|---------|</w:t>
        <w:br/>
        <w:t>| North  | A       | 100        | 1000    |</w:t>
        <w:br/>
        <w:t>| South  | B       | 200        | 3000    |</w:t>
        <w:br/>
        <w:t>...</w:t>
        <w:br/>
        <w:br/>
        <w:t>The number of rows may vary across sheets.</w:t>
        <w:br/>
      </w:r>
    </w:p>
    <w:p>
      <w:pPr>
        <w:pStyle w:val="Heading1"/>
      </w:pPr>
      <w:r>
        <w:t>Requirements</w:t>
      </w:r>
    </w:p>
    <w:p>
      <w:r>
        <w:br/>
        <w:t>1. Read data from all sheets into a dynamic 2D array.</w:t>
        <w:br/>
        <w:t>2. Store and process data using arrays (do not use ranges for calculations).</w:t>
        <w:br/>
        <w:t>3. Calculate:</w:t>
        <w:br/>
        <w:t xml:space="preserve">   - Total revenue by Region</w:t>
        <w:br/>
        <w:t xml:space="preserve">   - Total units sold by Product</w:t>
        <w:br/>
        <w:t xml:space="preserve">   - Average revenue per transaction</w:t>
        <w:br/>
        <w:t xml:space="preserve">   - Highest revenue-generating product</w:t>
        <w:br/>
        <w:t>4. Output results in a new sheet named 'Summary'.</w:t>
        <w:br/>
        <w:t>5. Optional: Add a userform to select sheets or show a progress bar.</w:t>
        <w:br/>
      </w:r>
    </w:p>
    <w:p>
      <w:pPr>
        <w:pStyle w:val="Heading1"/>
      </w:pPr>
      <w:r>
        <w:t>Estimated Time Breakdown</w:t>
      </w:r>
    </w:p>
    <w:p>
      <w:r>
        <w:br/>
        <w:t>| Task               | Time      |</w:t>
        <w:br/>
        <w:t>|--------------------|-----------|</w:t>
        <w:br/>
        <w:t>| Setup and Planning | 30 minutes|</w:t>
        <w:br/>
        <w:t>| Read Data          | 1 hour    |</w:t>
        <w:br/>
        <w:t>| Analyze Data       | 1.5 hours |</w:t>
        <w:br/>
        <w:t>| Output Results     | 1 hour    |</w:t>
        <w:br/>
        <w:t>| UI + Testing       | 1 hour    |</w:t>
        <w:br/>
      </w:r>
    </w:p>
    <w:p>
      <w:pPr>
        <w:pStyle w:val="Heading1"/>
      </w:pPr>
      <w:r>
        <w:t>Deliverables</w:t>
      </w:r>
    </w:p>
    <w:p>
      <w:r>
        <w:br/>
        <w:t>- Excel file with 3 input sheets: Sales_Q1, Sales_Q2, Sales_Q3.</w:t>
        <w:br/>
        <w:t>- VBA code using dynamic and multidimensional arrays.</w:t>
        <w:br/>
        <w:t>- Summary output sheet with analysis results.</w:t>
        <w:br/>
        <w:t>- Proper comments and button to trigger the analysis.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